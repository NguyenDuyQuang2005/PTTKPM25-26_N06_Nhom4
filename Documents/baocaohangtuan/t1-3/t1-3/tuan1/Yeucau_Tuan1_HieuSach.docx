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D503" w14:textId="72464A4A" w:rsidR="000C6D8D" w:rsidRDefault="003D3C67">
      <w:pPr>
        <w:pStyle w:val="Tiu"/>
      </w:pPr>
      <w:r>
        <w:t>Báo</w:t>
      </w:r>
      <w:r>
        <w:rPr>
          <w:lang w:val="vi-VN"/>
        </w:rPr>
        <w:t xml:space="preserve"> Cáo </w:t>
      </w:r>
      <w:r w:rsidR="00ED0097">
        <w:t xml:space="preserve">- </w:t>
      </w:r>
      <w:proofErr w:type="spellStart"/>
      <w:r w:rsidR="00ED0097">
        <w:t>Tu</w:t>
      </w:r>
      <w:r w:rsidR="00ED0097">
        <w:t>ầ</w:t>
      </w:r>
      <w:r w:rsidR="00ED0097">
        <w:t>n</w:t>
      </w:r>
      <w:proofErr w:type="spellEnd"/>
      <w:r w:rsidR="00ED0097">
        <w:t xml:space="preserve"> 1</w:t>
      </w:r>
    </w:p>
    <w:p w14:paraId="7527AD1A" w14:textId="77777777" w:rsidR="000C6D8D" w:rsidRDefault="00ED0097">
      <w:pPr>
        <w:pStyle w:val="u1"/>
      </w:pPr>
      <w:r>
        <w:t>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Hi</w:t>
      </w:r>
      <w:r>
        <w:t>ệ</w:t>
      </w:r>
      <w:r>
        <w:t>u sách Tr</w:t>
      </w:r>
      <w:r>
        <w:t>ự</w:t>
      </w:r>
      <w:r>
        <w:t>c tuy</w:t>
      </w:r>
      <w:r>
        <w:t>ế</w:t>
      </w:r>
      <w:r>
        <w:t>n</w:t>
      </w:r>
    </w:p>
    <w:p w14:paraId="0E28B68F" w14:textId="77777777" w:rsidR="000C6D8D" w:rsidRDefault="00ED0097">
      <w:pPr>
        <w:pStyle w:val="u2"/>
      </w:pPr>
      <w:r>
        <w:t>1. Actor</w:t>
      </w:r>
    </w:p>
    <w:p w14:paraId="4AF04605" w14:textId="77777777" w:rsidR="000C6D8D" w:rsidRDefault="00ED0097">
      <w:pPr>
        <w:pStyle w:val="Duudong"/>
      </w:pPr>
      <w:r>
        <w:t>Khách hàng: Ngư</w:t>
      </w:r>
      <w:r>
        <w:t>ờ</w:t>
      </w:r>
      <w:r>
        <w:t>i mua sách,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tìm ki</w:t>
      </w:r>
      <w:r>
        <w:t>ế</w:t>
      </w:r>
      <w:r>
        <w:t>m, mua hàng, thanh toán, theo dõi đơn hàng.</w:t>
      </w:r>
    </w:p>
    <w:p w14:paraId="7EBAFEE3" w14:textId="60637AC6" w:rsidR="000C6D8D" w:rsidRDefault="00ED0097">
      <w:pPr>
        <w:pStyle w:val="Duudong"/>
      </w:pPr>
      <w:r>
        <w:t>Qu</w:t>
      </w:r>
      <w:r>
        <w:t>ả</w:t>
      </w:r>
      <w:r>
        <w:t>n tr</w:t>
      </w:r>
      <w:r>
        <w:t>ị</w:t>
      </w:r>
      <w:r>
        <w:t xml:space="preserve"> viên: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 xml:space="preserve">m, đơn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gramStart"/>
      <w:r w:rsidR="003D3C67">
        <w:t>dung</w:t>
      </w:r>
      <w:r w:rsidR="003D3C67">
        <w:rPr>
          <w:lang w:val="vi-VN"/>
        </w:rPr>
        <w:t>,báo</w:t>
      </w:r>
      <w:proofErr w:type="gramEnd"/>
      <w:r w:rsidR="003D3C67">
        <w:rPr>
          <w:lang w:val="vi-VN"/>
        </w:rPr>
        <w:t xml:space="preserve"> cáo bán hàng</w:t>
      </w:r>
      <w:r>
        <w:t>.</w:t>
      </w:r>
    </w:p>
    <w:p w14:paraId="037E32A7" w14:textId="77777777" w:rsidR="000C6D8D" w:rsidRDefault="00ED0097">
      <w:pPr>
        <w:pStyle w:val="Duudong"/>
      </w:pP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: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</w:t>
      </w:r>
      <w:r>
        <w:t>ữ</w:t>
      </w:r>
      <w:r>
        <w:t xml:space="preserve"> li</w:t>
      </w:r>
      <w:r>
        <w:t>ệ</w:t>
      </w:r>
      <w:r>
        <w:t>u, ki</w:t>
      </w:r>
      <w:r>
        <w:t>ể</w:t>
      </w:r>
      <w:r>
        <w:t>m tra t</w:t>
      </w:r>
      <w:r>
        <w:t>ồ</w:t>
      </w:r>
      <w:r>
        <w:t>n kho, xác th</w:t>
      </w:r>
      <w:r>
        <w:t>ự</w:t>
      </w:r>
      <w:r>
        <w:t>c thanh toán.</w:t>
      </w:r>
    </w:p>
    <w:p w14:paraId="1B69DA08" w14:textId="77777777" w:rsidR="000C6D8D" w:rsidRDefault="00ED0097">
      <w:pPr>
        <w:pStyle w:val="u2"/>
      </w:pPr>
      <w:r>
        <w:t>2. Use Case</w:t>
      </w:r>
    </w:p>
    <w:p w14:paraId="46DE2292" w14:textId="77777777" w:rsidR="000C6D8D" w:rsidRDefault="00ED0097">
      <w:pPr>
        <w:pStyle w:val="Duudong"/>
      </w:pPr>
      <w:r>
        <w:t>Khách hàng: Tìm ki</w:t>
      </w:r>
      <w:r>
        <w:t>ế</w:t>
      </w:r>
      <w:r>
        <w:t>m sách, Xem chi ti</w:t>
      </w:r>
      <w:r>
        <w:t>ế</w:t>
      </w:r>
      <w:r>
        <w:t>t sách, Thêm vào gi</w:t>
      </w:r>
      <w:r>
        <w:t>ỏ</w:t>
      </w:r>
      <w:r>
        <w:t xml:space="preserve"> hàng, Đ</w:t>
      </w:r>
      <w:r>
        <w:t>ặ</w:t>
      </w:r>
      <w:r>
        <w:t>t hàng, Thanh toán, Theo dõi đơn hàng.</w:t>
      </w:r>
    </w:p>
    <w:p w14:paraId="52E127AF" w14:textId="649C4771" w:rsidR="000C6D8D" w:rsidRDefault="00ED0097">
      <w:pPr>
        <w:pStyle w:val="Duudong"/>
      </w:pPr>
      <w:r>
        <w:t>Qu</w:t>
      </w:r>
      <w:r>
        <w:t>ả</w:t>
      </w:r>
      <w:r>
        <w:t xml:space="preserve">n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Qu</w:t>
      </w:r>
      <w:r>
        <w:t>ả</w:t>
      </w:r>
      <w:r>
        <w:t xml:space="preserve">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>, Qu</w:t>
      </w:r>
      <w:r>
        <w:t>ả</w:t>
      </w:r>
      <w:r>
        <w:t xml:space="preserve">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Qu</w:t>
      </w:r>
      <w:r>
        <w:t>ả</w:t>
      </w:r>
      <w:r>
        <w:t xml:space="preserve">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gramStart"/>
      <w:r w:rsidR="003D3C67">
        <w:t>dung</w:t>
      </w:r>
      <w:r w:rsidR="003D3C67">
        <w:rPr>
          <w:lang w:val="vi-VN"/>
        </w:rPr>
        <w:t>,Quản</w:t>
      </w:r>
      <w:proofErr w:type="gramEnd"/>
      <w:r w:rsidR="003D3C67">
        <w:rPr>
          <w:lang w:val="vi-VN"/>
        </w:rPr>
        <w:t xml:space="preserve"> lý hàng hóa</w:t>
      </w:r>
      <w:r>
        <w:t>.</w:t>
      </w:r>
    </w:p>
    <w:p w14:paraId="2CE0E118" w14:textId="77777777" w:rsidR="000C6D8D" w:rsidRDefault="00ED0097">
      <w:pPr>
        <w:pStyle w:val="u2"/>
      </w:pPr>
      <w:r>
        <w:t>3. Yêu c</w:t>
      </w:r>
      <w:r>
        <w:t>ầ</w:t>
      </w:r>
      <w:r>
        <w:t>u ch</w:t>
      </w:r>
      <w:r>
        <w:t>ứ</w:t>
      </w:r>
      <w:r>
        <w:t>c năng</w:t>
      </w:r>
    </w:p>
    <w:p w14:paraId="4A280EE4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cho phép khách hàng tìm ki</w:t>
      </w:r>
      <w:r>
        <w:t>ế</w:t>
      </w:r>
      <w:r>
        <w:t>m sách theo tên, tác gi</w:t>
      </w:r>
      <w:r>
        <w:t>ả</w:t>
      </w:r>
      <w:r>
        <w:t>, th</w:t>
      </w:r>
      <w:r>
        <w:t>ể</w:t>
      </w:r>
      <w:r>
        <w:t xml:space="preserve"> lo</w:t>
      </w:r>
      <w:r>
        <w:t>ạ</w:t>
      </w:r>
      <w:r>
        <w:t>i.</w:t>
      </w:r>
    </w:p>
    <w:p w14:paraId="7DD00B01" w14:textId="4E6BA6E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hi</w:t>
      </w:r>
      <w:r>
        <w:t>ể</w:t>
      </w:r>
      <w:r>
        <w:t>n th</w:t>
      </w:r>
      <w:r>
        <w:t>ị</w:t>
      </w:r>
      <w:r>
        <w:t xml:space="preserve"> chi </w:t>
      </w:r>
      <w:proofErr w:type="spellStart"/>
      <w:r>
        <w:t>ti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(</w:t>
      </w:r>
      <w:proofErr w:type="spellStart"/>
      <w:r>
        <w:t>tên</w:t>
      </w:r>
      <w:proofErr w:type="spellEnd"/>
      <w:r>
        <w:t>,</w:t>
      </w:r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>, t</w:t>
      </w:r>
      <w:r>
        <w:t>ồ</w:t>
      </w:r>
      <w:r>
        <w:t>n kho).</w:t>
      </w:r>
    </w:p>
    <w:p w14:paraId="31431ED3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h</w:t>
      </w:r>
      <w:r>
        <w:t>ỗ</w:t>
      </w:r>
      <w:r>
        <w:t xml:space="preserve"> tr</w:t>
      </w:r>
      <w:r>
        <w:t>ợ</w:t>
      </w:r>
      <w:r>
        <w:t xml:space="preserve"> khách hàng thêm sách vào gi</w:t>
      </w:r>
      <w:r>
        <w:t>ỏ</w:t>
      </w:r>
      <w:r>
        <w:t xml:space="preserve"> hàng và đ</w:t>
      </w:r>
      <w:r>
        <w:t>ặ</w:t>
      </w:r>
      <w:r>
        <w:t>t hàng.</w:t>
      </w:r>
    </w:p>
    <w:p w14:paraId="7702490F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cung c</w:t>
      </w:r>
      <w:r>
        <w:t>ấ</w:t>
      </w:r>
      <w:r>
        <w:t>p ch</w:t>
      </w:r>
      <w:r>
        <w:t>ứ</w:t>
      </w:r>
      <w:r>
        <w:t>c năng thanh toán an toàn.</w:t>
      </w:r>
    </w:p>
    <w:p w14:paraId="2DB9BE6F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cho phép khách hàng theo dõi tr</w:t>
      </w:r>
      <w:r>
        <w:t>ạ</w:t>
      </w:r>
      <w:r>
        <w:t>ng thái đơn hàng.</w:t>
      </w:r>
    </w:p>
    <w:p w14:paraId="49CB7713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cho phép qu</w:t>
      </w:r>
      <w:r>
        <w:t>ả</w:t>
      </w:r>
      <w:r>
        <w:t>n tr</w:t>
      </w:r>
      <w:r>
        <w:t>ị</w:t>
      </w:r>
      <w:r>
        <w:t xml:space="preserve"> viên thêm/s</w:t>
      </w:r>
      <w:r>
        <w:t>ử</w:t>
      </w:r>
      <w:r>
        <w:t>a/xóa sách.</w:t>
      </w:r>
    </w:p>
    <w:p w14:paraId="1DA3EA13" w14:textId="080411C8" w:rsidR="000C6D8D" w:rsidRDefault="00ED0097">
      <w:pPr>
        <w:pStyle w:val="Sudong"/>
      </w:pP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3D3C67">
        <w:t>quản</w:t>
      </w:r>
      <w:proofErr w:type="spellEnd"/>
      <w:r w:rsidR="003D3C67">
        <w:rPr>
          <w:lang w:val="vi-VN"/>
        </w:rPr>
        <w:t xml:space="preserve"> lí</w:t>
      </w:r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4578A09" w14:textId="77777777" w:rsidR="000C6D8D" w:rsidRDefault="00ED0097">
      <w:pPr>
        <w:pStyle w:val="u2"/>
      </w:pPr>
      <w:r>
        <w:t>4. Yêu c</w:t>
      </w:r>
      <w:r>
        <w:t>ầ</w:t>
      </w:r>
      <w:r>
        <w:t>u phi ch</w:t>
      </w:r>
      <w:r>
        <w:t>ứ</w:t>
      </w:r>
      <w:r>
        <w:t>c năng</w:t>
      </w:r>
    </w:p>
    <w:p w14:paraId="1D57386A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v</w:t>
      </w:r>
      <w:r>
        <w:t>ớ</w:t>
      </w:r>
      <w:r>
        <w:t>i giao di</w:t>
      </w:r>
      <w:r>
        <w:t>ệ</w:t>
      </w:r>
      <w:r>
        <w:t>n tr</w:t>
      </w:r>
      <w:r>
        <w:t>ự</w:t>
      </w:r>
      <w:r>
        <w:t>c quan.</w:t>
      </w:r>
    </w:p>
    <w:p w14:paraId="361BF660" w14:textId="77777777" w:rsidR="000C6D8D" w:rsidRDefault="00ED0097">
      <w:pPr>
        <w:pStyle w:val="Sudong"/>
      </w:pPr>
      <w:r>
        <w:t>Th</w:t>
      </w:r>
      <w:r>
        <w:t>ờ</w:t>
      </w:r>
      <w:r>
        <w:t>i gian ph</w:t>
      </w:r>
      <w:r>
        <w:t>ả</w:t>
      </w:r>
      <w:r>
        <w:t>n h</w:t>
      </w:r>
      <w:r>
        <w:t>ồ</w:t>
      </w:r>
      <w:r>
        <w:t>i khi tìm ki</w:t>
      </w:r>
      <w:r>
        <w:t>ế</w:t>
      </w:r>
      <w:r>
        <w:t>m sách không quá 2 giây.</w:t>
      </w:r>
    </w:p>
    <w:p w14:paraId="69C79FBB" w14:textId="77777777" w:rsidR="000C6D8D" w:rsidRDefault="00ED0097">
      <w:pPr>
        <w:pStyle w:val="Sudong"/>
      </w:pPr>
      <w:r>
        <w:t>D</w:t>
      </w:r>
      <w:r>
        <w:t>ữ</w:t>
      </w:r>
      <w:r>
        <w:t xml:space="preserve"> li</w:t>
      </w:r>
      <w:r>
        <w:t>ệ</w:t>
      </w:r>
      <w:r>
        <w:t>u thanh toán ph</w:t>
      </w:r>
      <w:r>
        <w:t>ả</w:t>
      </w:r>
      <w:r>
        <w:t>i đư</w:t>
      </w:r>
      <w:r>
        <w:t>ợ</w:t>
      </w:r>
      <w:r>
        <w:t>c mã hóa và b</w:t>
      </w:r>
      <w:r>
        <w:t>ả</w:t>
      </w:r>
      <w:r>
        <w:t>o m</w:t>
      </w:r>
      <w:r>
        <w:t>ậ</w:t>
      </w:r>
      <w:r>
        <w:t>t.</w:t>
      </w:r>
    </w:p>
    <w:p w14:paraId="2A47C77D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có kh</w:t>
      </w:r>
      <w:r>
        <w:t>ả</w:t>
      </w:r>
      <w:r>
        <w:t xml:space="preserve"> năng m</w:t>
      </w:r>
      <w:r>
        <w:t>ở</w:t>
      </w:r>
      <w:r>
        <w:t xml:space="preserve"> r</w:t>
      </w:r>
      <w:r>
        <w:t>ộ</w:t>
      </w:r>
      <w:r>
        <w:t>ng đ</w:t>
      </w:r>
      <w:r>
        <w:t>ể</w:t>
      </w:r>
      <w:r>
        <w:t xml:space="preserve"> thêm nhi</w:t>
      </w:r>
      <w:r>
        <w:t>ề</w:t>
      </w:r>
      <w:r>
        <w:t>u ngư</w:t>
      </w:r>
      <w:r>
        <w:t>ờ</w:t>
      </w:r>
      <w:r>
        <w:t>i dùng đ</w:t>
      </w:r>
      <w:r>
        <w:t>ồ</w:t>
      </w:r>
      <w:r>
        <w:t>ng th</w:t>
      </w:r>
      <w:r>
        <w:t>ờ</w:t>
      </w:r>
      <w:r>
        <w:t>i.</w:t>
      </w:r>
    </w:p>
    <w:p w14:paraId="1EBCD83C" w14:textId="77777777" w:rsidR="000C6D8D" w:rsidRDefault="00ED0097">
      <w:pPr>
        <w:pStyle w:val="Sudong"/>
      </w:pPr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ho</w:t>
      </w:r>
      <w:r>
        <w:t>ạ</w:t>
      </w:r>
      <w:r>
        <w:t>t đ</w:t>
      </w:r>
      <w:r>
        <w:t>ộ</w:t>
      </w:r>
      <w:r>
        <w:t xml:space="preserve">ng </w:t>
      </w:r>
      <w:r>
        <w:t>ổ</w:t>
      </w:r>
      <w:r>
        <w:t>n đ</w:t>
      </w:r>
      <w:r>
        <w:t>ị</w:t>
      </w:r>
      <w:r>
        <w:t>nh, downtime không quá 1%.</w:t>
      </w:r>
    </w:p>
    <w:sectPr w:rsidR="000C6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388836">
    <w:abstractNumId w:val="8"/>
  </w:num>
  <w:num w:numId="2" w16cid:durableId="459306338">
    <w:abstractNumId w:val="6"/>
  </w:num>
  <w:num w:numId="3" w16cid:durableId="1423867892">
    <w:abstractNumId w:val="5"/>
  </w:num>
  <w:num w:numId="4" w16cid:durableId="2094399915">
    <w:abstractNumId w:val="4"/>
  </w:num>
  <w:num w:numId="5" w16cid:durableId="720976678">
    <w:abstractNumId w:val="7"/>
  </w:num>
  <w:num w:numId="6" w16cid:durableId="199322974">
    <w:abstractNumId w:val="3"/>
  </w:num>
  <w:num w:numId="7" w16cid:durableId="1696156456">
    <w:abstractNumId w:val="2"/>
  </w:num>
  <w:num w:numId="8" w16cid:durableId="1859155761">
    <w:abstractNumId w:val="1"/>
  </w:num>
  <w:num w:numId="9" w16cid:durableId="98076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D8D"/>
    <w:rsid w:val="0015074B"/>
    <w:rsid w:val="00230088"/>
    <w:rsid w:val="0029639D"/>
    <w:rsid w:val="00326F90"/>
    <w:rsid w:val="003D3C67"/>
    <w:rsid w:val="00AA1D8D"/>
    <w:rsid w:val="00B47730"/>
    <w:rsid w:val="00CB0664"/>
    <w:rsid w:val="00ED0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71E78"/>
  <w14:defaultImageDpi w14:val="300"/>
  <w15:docId w15:val="{D6BA1AAB-998C-4865-8D19-B68717A4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1E9BED7748E1849900C38A2FD70CF5B" ma:contentTypeVersion="5" ma:contentTypeDescription="Tạo tài liệu mới." ma:contentTypeScope="" ma:versionID="57beaa5f5ef38e730586ecf490a8c016">
  <xsd:schema xmlns:xsd="http://www.w3.org/2001/XMLSchema" xmlns:xs="http://www.w3.org/2001/XMLSchema" xmlns:p="http://schemas.microsoft.com/office/2006/metadata/properties" xmlns:ns3="bbb58204-1115-48e5-821a-00d3d47a288c" targetNamespace="http://schemas.microsoft.com/office/2006/metadata/properties" ma:root="true" ma:fieldsID="a2f03f22370ea8b2c063a6873c9a3bc6" ns3:_="">
    <xsd:import namespace="bbb58204-1115-48e5-821a-00d3d47a28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58204-1115-48e5-821a-00d3d47a2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A568D-BC9B-4B88-8FD2-6C18A12E3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58204-1115-48e5-821a-00d3d47a2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D568E-0641-43B0-A67A-EC63FA638D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0BEB1F-4F6F-433F-839C-EAB3C9A11B51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bb58204-1115-48e5-821a-00d3d47a28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Duy Quang</cp:lastModifiedBy>
  <cp:revision>2</cp:revision>
  <dcterms:created xsi:type="dcterms:W3CDTF">2025-09-23T01:59:00Z</dcterms:created>
  <dcterms:modified xsi:type="dcterms:W3CDTF">2025-09-23T01:59:00Z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0x01010001E9BED7748E1849900C38A2FD70CF5B</vt:lpwstr>
  </property>
</Properties>
</file>